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Marketplace Web Application Project Documentation</w:t>
      </w:r>
    </w:p>
    <w:p>
      <w:pPr>
        <w:pStyle w:val="Heading1"/>
      </w:pPr>
      <w:r>
        <w:t>1. Introduction</w:t>
      </w:r>
    </w:p>
    <w:p>
      <w:r>
        <w:t>This project demonstrates the design and deployment of a Marketplace Web Application using AWS Academy Sandbox. The goal was to build a cloud-native infrastructure, deploy a dynamic web app, and implement authentication, while overcoming sandbox limitations.</w:t>
      </w:r>
    </w:p>
    <w:p>
      <w:pPr>
        <w:pStyle w:val="Heading1"/>
      </w:pPr>
      <w:r>
        <w:t>2. Cloud Infrastructure Design</w:t>
      </w:r>
    </w:p>
    <w:p>
      <w:r>
        <w:t>The infrastructure was deployed across two AWS regions (N. Virginia and Ohio) to ensure high availability and regional failover. The setup includes:</w:t>
        <w:br/>
        <w:t>- Two VPCs (one in N. Virginia, one in Ohio).</w:t>
        <w:br/>
        <w:t>- Public and private subnets in each VPC.</w:t>
        <w:br/>
        <w:t>- EC2 instances running a Flask-based web application.</w:t>
        <w:br/>
        <w:t>- Internet Gateway and NAT Gateway for internet access.</w:t>
        <w:br/>
        <w:t>- Transit Gateway and Peering Connection to connect VPCs across regions.</w:t>
        <w:br/>
        <w:t>- DynamoDB (planned for production) for user data storage.</w:t>
        <w:br/>
        <w:t>- S3 bucket (planned for product images), mirrored across regions.</w:t>
        <w:br/>
      </w:r>
    </w:p>
    <w:p>
      <w:pPr>
        <w:pStyle w:val="Heading1"/>
      </w:pPr>
      <w:r>
        <w:t>3. EC2 Instances</w:t>
      </w:r>
    </w:p>
    <w:p>
      <w:r>
        <w:t>Two EC2 instances were deployed:</w:t>
        <w:br/>
        <w:t>- **N. Virginia EC2**: Hosted the main Marketplace web application.</w:t>
        <w:br/>
        <w:t>- **Ohio EC2**: Backup instance for failover.</w:t>
        <w:br/>
        <w:br/>
        <w:t>Access between instances was tested via PuTTY using Pageant to load multiple SSH keys, allowing private IP communication between regions.</w:t>
      </w:r>
    </w:p>
    <w:p>
      <w:pPr>
        <w:pStyle w:val="Heading1"/>
      </w:pPr>
      <w:r>
        <w:t>4. Authentication System</w:t>
      </w:r>
    </w:p>
    <w:p>
      <w:r>
        <w:t>The original plan was to use Amazon Cognito for user authentication. However, the AWS Academy Sandbox does not support IAM role creation, which made Cognito integration unavailable.</w:t>
        <w:br/>
        <w:br/>
        <w:t>To overcome this limitation, a custom authentication system was implemented using Flask and a local JSON file (`users.json`) stored on the EC2 instance:</w:t>
        <w:br/>
        <w:t>- Users can **register** with email and password.</w:t>
        <w:br/>
        <w:t>- Users can **login**, receiving a JWT token if credentials are valid.</w:t>
        <w:br/>
        <w:t>- User accounts are saved and validated against the `users.json` file.</w:t>
        <w:br/>
      </w:r>
    </w:p>
    <w:p>
      <w:pPr>
        <w:pStyle w:val="Heading1"/>
      </w:pPr>
      <w:r>
        <w:t>5. Marketplace Web Application</w:t>
      </w:r>
    </w:p>
    <w:p>
      <w:r>
        <w:t>The front-end was built with HTML, CSS, and JavaScript, while the back-end was developed using Flask.</w:t>
        <w:br/>
        <w:br/>
        <w:t>Main Features:</w:t>
        <w:br/>
        <w:t>- **Homepage** with marketplace overview.</w:t>
        <w:br/>
        <w:t>- **Login Page** connected to Flask backend.</w:t>
        <w:br/>
        <w:t>- **Register Page** storing new users in `users.json`.</w:t>
        <w:br/>
        <w:t>- **Products Page** as a placeholder for marketplace items.</w:t>
      </w:r>
    </w:p>
    <w:p>
      <w:pPr>
        <w:pStyle w:val="Heading1"/>
      </w:pPr>
      <w:r>
        <w:t>6. Challenges and Solutions</w:t>
      </w:r>
    </w:p>
    <w:p>
      <w:r>
        <w:t>Several challenges were faced during the project due to AWS Sandbox restrictions:</w:t>
        <w:br/>
        <w:t>1. **Cognito not supported** → Solution: Custom Flask + JSON authentication.</w:t>
        <w:br/>
        <w:t>2. **IAM role limitations** → Solution: Local user storage on EC2.</w:t>
        <w:br/>
        <w:t>3. **S3 access issues** → Solution: Planned fallback with local static files.</w:t>
        <w:br/>
        <w:t>4. **Cross-region communication** → Solution: Configured Transit Gateway + VPC peering.</w:t>
        <w:br/>
      </w:r>
    </w:p>
    <w:p>
      <w:pPr>
        <w:pStyle w:val="Heading1"/>
      </w:pPr>
      <w:r>
        <w:t>7. Screenshots Overview</w:t>
      </w:r>
    </w:p>
    <w:p>
      <w:r>
        <w:t>The following screenshots were taken to demonstrate the system setup and functionality:</w:t>
        <w:br/>
        <w:t>1. EC2 Details (N. Virginia)</w:t>
        <w:br/>
        <w:t>2. EC2 Details (Ohio)</w:t>
        <w:br/>
        <w:t>3. PuTTY + Pageant dual key setup</w:t>
        <w:br/>
        <w:t>4. Marketplace Homepage</w:t>
        <w:br/>
        <w:t>5. Marketplace Products Page</w:t>
        <w:br/>
        <w:t>6. VPC Resource Map (Ohio)</w:t>
        <w:br/>
        <w:t>7. VPC Resource Map (N. Virginia)</w:t>
        <w:br/>
        <w:t>8. Login Page</w:t>
        <w:br/>
        <w:t>9. Register Page</w:t>
        <w:br/>
        <w:t>10. users.json file with registered users</w:t>
      </w:r>
    </w:p>
    <w:p>
      <w:pPr>
        <w:pStyle w:val="Heading1"/>
      </w:pPr>
      <w:r>
        <w:t>8. Conclusion</w:t>
      </w:r>
    </w:p>
    <w:p>
      <w:r>
        <w:t>This project provided hands-on experience with AWS cloud infrastructure, multi-region architecture, and web application deployment. By working around sandbox limitations, a production-like system was simulated, demonstrating both technical skills and problem-solving abilities.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